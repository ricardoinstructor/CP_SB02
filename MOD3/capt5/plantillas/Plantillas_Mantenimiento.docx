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Plantillas para Mantenimiento, Reparación y Montaje de Equipos Microinformáticos</w:t>
      </w:r>
    </w:p>
    <w:p>
      <w:pPr>
        <w:pStyle w:val="Heading2"/>
      </w:pPr>
      <w:r>
        <w:t>Plantilla de Recepción de Equipo</w:t>
      </w:r>
    </w:p>
    <w:p>
      <w:r>
        <w:t>Datos del Cliente:</w:t>
        <w:br/>
        <w:t>- Nombre:</w:t>
        <w:br/>
        <w:t>- DNI/NIF:</w:t>
        <w:br/>
        <w:t>- Dirección:</w:t>
        <w:br/>
        <w:t>- Teléfono:</w:t>
        <w:br/>
        <w:t>- Correo Electrónico:</w:t>
        <w:br/>
      </w:r>
    </w:p>
    <w:p>
      <w:r>
        <w:t>Datos del Equipo:</w:t>
        <w:br/>
        <w:t>- Marca y Modelo:</w:t>
        <w:br/>
        <w:t>- Número de Serie:</w:t>
        <w:br/>
        <w:t>- Accesorios Entregados:</w:t>
        <w:br/>
        <w:t>- Descripción del Problema Reportado:</w:t>
        <w:br/>
        <w:t>- Estado General del Equipo:</w:t>
        <w:br/>
      </w:r>
    </w:p>
    <w:p>
      <w:r>
        <w:t>Observaciones Adicionales:</w:t>
        <w:br/>
      </w:r>
    </w:p>
    <w:p>
      <w:r>
        <w:t>Fecha de Recepción: ___/___/______</w:t>
      </w:r>
    </w:p>
    <w:p>
      <w:r>
        <w:t>Firmas: Cliente ________  Técnico ________</w:t>
      </w:r>
    </w:p>
    <w:p>
      <w:pPr>
        <w:pStyle w:val="Heading2"/>
      </w:pPr>
      <w:r>
        <w:t>Plantilla de Incidencia o Solicitud de Servicio</w:t>
      </w:r>
    </w:p>
    <w:p>
      <w:r>
        <w:t>Datos del Cliente:</w:t>
        <w:br/>
        <w:t>- Nombre:</w:t>
        <w:br/>
        <w:t>- Teléfono:</w:t>
        <w:br/>
        <w:t>- Correo Electrónico:</w:t>
        <w:br/>
      </w:r>
    </w:p>
    <w:p>
      <w:r>
        <w:t>Descripción de la Incidencia o Solicitud:</w:t>
        <w:br/>
        <w:t>- Tipo de Servicio: [ ] Reparación [ ] Mantenimiento [ ] Montaje [ ] Otro</w:t>
      </w:r>
    </w:p>
    <w:p>
      <w:r>
        <w:t>- Detalle del Problema:</w:t>
        <w:br/>
        <w:t>- Acciones Previas Realizadas:</w:t>
        <w:br/>
      </w:r>
    </w:p>
    <w:p>
      <w:r>
        <w:t>Prioridad: [ ] Alta [ ] Media [ ] Baja</w:t>
      </w:r>
    </w:p>
    <w:p>
      <w:r>
        <w:t>Fecha de Solicitud: ___/___/______</w:t>
      </w:r>
    </w:p>
    <w:p>
      <w:r>
        <w:t>Firmas: Cliente ________  Técnico ________</w:t>
      </w:r>
    </w:p>
    <w:p>
      <w:pPr>
        <w:pStyle w:val="Heading2"/>
      </w:pPr>
      <w:r>
        <w:t>Plantilla de Presupuesto</w:t>
      </w:r>
    </w:p>
    <w:p>
      <w:r>
        <w:t>Datos del Cliente:</w:t>
        <w:br/>
        <w:t>- Nombre:</w:t>
        <w:br/>
        <w:t>- DNI/NIF:</w:t>
        <w:br/>
        <w:t>- Dirección:</w:t>
        <w:br/>
        <w:t>- Teléfono:</w:t>
        <w:br/>
        <w:t>- Correo Electrónico:</w:t>
        <w:br/>
      </w:r>
    </w:p>
    <w:p>
      <w:r>
        <w:t>Descripción del Servicio y Costes:</w:t>
        <w:br/>
        <w:t>- Diagnóstico: ________</w:t>
        <w:br/>
        <w:t>- Reparación / Mantenimiento: ________</w:t>
        <w:br/>
        <w:t>- Componentes o Repuestos: ________</w:t>
        <w:br/>
        <w:t>- Desplazamiento: ________</w:t>
        <w:br/>
        <w:t>- Otros Costes: ________</w:t>
        <w:br/>
      </w:r>
    </w:p>
    <w:p>
      <w:r>
        <w:t>Total Presupuestado: ________</w:t>
      </w:r>
    </w:p>
    <w:p>
      <w:r>
        <w:t>Condiciones:</w:t>
        <w:br/>
        <w:t>- Validez del Presupuesto: ____ días</w:t>
        <w:br/>
        <w:t>- Garantía: ________</w:t>
        <w:br/>
        <w:t>- Forma de Pago: ________</w:t>
      </w:r>
    </w:p>
    <w:p>
      <w:r>
        <w:t>Fecha de Emisión: ___/___/______</w:t>
      </w:r>
    </w:p>
    <w:p>
      <w:r>
        <w:t>Firmas: Cliente ________  Técnico ________</w:t>
      </w:r>
    </w:p>
    <w:p>
      <w:pPr>
        <w:pStyle w:val="Heading2"/>
      </w:pPr>
      <w:r>
        <w:t>Plantilla de Factura</w:t>
      </w:r>
    </w:p>
    <w:p>
      <w:r>
        <w:t>DATOS DEL PROFESIONAL / EMPRESA:</w:t>
        <w:br/>
        <w:t>- Nombre:</w:t>
        <w:br/>
        <w:t>- CIF/NIF:</w:t>
        <w:br/>
        <w:t>- Dirección:</w:t>
        <w:br/>
        <w:t>- Teléfono:</w:t>
        <w:br/>
        <w:t>- Correo Electrónico:</w:t>
        <w:br/>
      </w:r>
    </w:p>
    <w:p>
      <w:r>
        <w:t>DATOS DEL CLIENTE:</w:t>
        <w:br/>
        <w:t>- Nombre:</w:t>
        <w:br/>
        <w:t>- DNI/NIF:</w:t>
        <w:br/>
        <w:t>- Dirección:</w:t>
        <w:br/>
        <w:t>- Teléfono:</w:t>
        <w:br/>
      </w:r>
    </w:p>
    <w:p>
      <w:r>
        <w:t>DETALLE DE LA FACTURA:</w:t>
        <w:br/>
        <w:t>- Fecha de Emisión: ___/___/______</w:t>
        <w:br/>
        <w:t>- Número de Factura: ________</w:t>
        <w:br/>
        <w:t>- Servicio Prestado: ________</w:t>
        <w:br/>
        <w:t>- Desglose de Costes:</w:t>
        <w:br/>
        <w:t xml:space="preserve">  - Mano de obra: ________</w:t>
        <w:br/>
        <w:t xml:space="preserve">  - Componentes o Repuestos: ________</w:t>
        <w:br/>
        <w:t xml:space="preserve">  - Otros Costes: ________</w:t>
        <w:br/>
        <w:t xml:space="preserve">  - IVA (%): ________</w:t>
        <w:br/>
        <w:t xml:space="preserve">  - Total a Pagar: ________</w:t>
      </w:r>
    </w:p>
    <w:p>
      <w:r>
        <w:t>Forma de Pago: [ ] Transferencia [ ] Efectivo [ ] Tarjeta</w:t>
      </w:r>
    </w:p>
    <w:p>
      <w:r>
        <w:t>Fecha de Vencimiento: ___/___/______</w:t>
      </w:r>
    </w:p>
    <w:p>
      <w:r>
        <w:t>Firmas: Cliente ________  Profesional ________</w:t>
      </w:r>
    </w:p>
    <w:p>
      <w:pPr>
        <w:pStyle w:val="Heading2"/>
      </w:pPr>
      <w:r>
        <w:t>Otros Documentos de Uso Interno</w:t>
      </w:r>
    </w:p>
    <w:p>
      <w:r>
        <w:t>Plantilla de Registro de Tiempos de Trabajo:</w:t>
        <w:br/>
        <w:t>Fecha: ___/___/______</w:t>
        <w:br/>
        <w:t>Técnico: ________</w:t>
        <w:br/>
        <w:t>Servicio Realizado: ________</w:t>
        <w:br/>
        <w:t>Hora de Inicio: ________</w:t>
        <w:br/>
        <w:t>Hora de Fin: ________</w:t>
        <w:br/>
        <w:t>Total Horas: ________</w:t>
        <w:br/>
        <w:t>Observaciones: ________</w:t>
      </w:r>
    </w:p>
    <w:p>
      <w:r>
        <w:t>Plantilla de Control de Inventario:</w:t>
        <w:br/>
        <w:t>Fecha: ___/___/______</w:t>
        <w:br/>
        <w:t>Producto: ________</w:t>
        <w:br/>
        <w:t>Cantidad Inicial: ________</w:t>
        <w:br/>
        <w:t>Entradas: ________</w:t>
        <w:br/>
        <w:t>Salidas: ________</w:t>
        <w:br/>
        <w:t>Stock Actual: ________</w:t>
        <w:br/>
        <w:t>Observaciones: ________</w:t>
      </w:r>
    </w:p>
    <w:p>
      <w:r>
        <w:t>Plantilla de Informe Técnico:</w:t>
        <w:br/>
        <w:t>Fecha: ___/___/______</w:t>
        <w:br/>
        <w:t>Cliente: ________</w:t>
        <w:br/>
        <w:t>Equipo: ________</w:t>
        <w:br/>
        <w:t>Diagnóstico:</w:t>
        <w:br/>
        <w:t>Reparaciones Realizadas:</w:t>
        <w:br/>
        <w:t>Repuestos Utilizados:</w:t>
        <w:br/>
        <w:t>Pruebas de Funcionamiento:</w:t>
        <w:br/>
        <w:t>Recomendaciones:</w:t>
        <w:br/>
      </w:r>
    </w:p>
    <w:p>
      <w:r>
        <w:t>Firma del Técnico: 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